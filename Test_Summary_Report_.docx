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AA" w:rsidRDefault="002D19C4">
      <w:pPr>
        <w:pStyle w:val="aa"/>
      </w:pPr>
      <w:r>
        <w:t>Test Summary Report</w:t>
      </w:r>
    </w:p>
    <w:p w:rsidR="00B566AA" w:rsidRDefault="002D19C4">
      <w:pPr>
        <w:pStyle w:val="1"/>
      </w:pPr>
      <w:r>
        <w:t>1. Purpose</w:t>
      </w:r>
    </w:p>
    <w:p w:rsidR="00C667C7" w:rsidRDefault="00C667C7">
      <w:pPr>
        <w:pStyle w:val="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667C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document explains the various activities performed as part of Testing of ‘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Shopping list’ application</w:t>
      </w:r>
    </w:p>
    <w:p w:rsidR="00C667C7" w:rsidRDefault="002D19C4" w:rsidP="00C667C7">
      <w:pPr>
        <w:pStyle w:val="1"/>
      </w:pPr>
      <w:r w:rsidRPr="00C667C7">
        <w:t>2. Application Overview</w:t>
      </w:r>
    </w:p>
    <w:p w:rsidR="00C667C7" w:rsidRPr="00C667C7" w:rsidRDefault="00C667C7">
      <w:pPr>
        <w:pStyle w:val="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667C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Shopping List is a mobile app designed to make it easier to create and manage your shopping lists when visiting a store.</w:t>
      </w:r>
    </w:p>
    <w:p w:rsidR="00B566AA" w:rsidRDefault="002D19C4">
      <w:pPr>
        <w:pStyle w:val="1"/>
      </w:pPr>
      <w:r>
        <w:t>3. Testing Scope</w:t>
      </w:r>
    </w:p>
    <w:p w:rsidR="00B566AA" w:rsidRDefault="002D19C4" w:rsidP="00C667C7">
      <w:pPr>
        <w:pStyle w:val="31"/>
      </w:pPr>
      <w:r>
        <w:t xml:space="preserve">- </w:t>
      </w:r>
      <w:r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In Scope: 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>Functional Requirements (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Task Validation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Adding Tasks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Editing Tasks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Deleting Tasks, Saving Tasks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Marking Tasks as Completed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>)</w:t>
      </w:r>
      <w:r w:rsid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r w:rsidR="00C667C7">
        <w:rPr>
          <w:rFonts w:asciiTheme="minorHAnsi" w:eastAsiaTheme="minorEastAsia" w:hAnsiTheme="minorHAnsi" w:cstheme="minorBidi"/>
          <w:b w:val="0"/>
          <w:color w:val="auto"/>
        </w:rPr>
        <w:t>test cases for mobile a</w:t>
      </w:r>
      <w:r w:rsidR="00C667C7" w:rsidRPr="00C667C7">
        <w:rPr>
          <w:rFonts w:asciiTheme="minorHAnsi" w:eastAsiaTheme="minorEastAsia" w:hAnsiTheme="minorHAnsi" w:cstheme="minorBidi"/>
          <w:b w:val="0"/>
          <w:color w:val="auto"/>
        </w:rPr>
        <w:t>pplication</w:t>
      </w:r>
      <w:r>
        <w:br/>
        <w:t xml:space="preserve">- </w:t>
      </w:r>
      <w:r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Out of Scope: </w:t>
      </w:r>
      <w:r w:rsidR="00C667C7" w:rsidRPr="00C667C7">
        <w:rPr>
          <w:rFonts w:asciiTheme="minorHAnsi" w:eastAsiaTheme="minorEastAsia" w:hAnsiTheme="minorHAnsi" w:cstheme="minorBidi"/>
          <w:b w:val="0"/>
          <w:bCs w:val="0"/>
          <w:color w:val="auto"/>
        </w:rPr>
        <w:t>performance</w:t>
      </w:r>
      <w:r>
        <w:br/>
      </w:r>
    </w:p>
    <w:p w:rsidR="00B566AA" w:rsidRDefault="002D19C4">
      <w:pPr>
        <w:pStyle w:val="1"/>
      </w:pPr>
      <w:r>
        <w:t>4</w:t>
      </w:r>
      <w:r>
        <w:t>. Metrics</w:t>
      </w:r>
    </w:p>
    <w:p w:rsidR="00B566AA" w:rsidRDefault="002D19C4">
      <w:r>
        <w:t>Provide metrics such</w:t>
      </w:r>
      <w:r>
        <w:t xml:space="preserve"> as</w:t>
      </w:r>
      <w:proofErr w:type="gramStart"/>
      <w:r>
        <w:t>:</w:t>
      </w:r>
      <w:proofErr w:type="gramEnd"/>
      <w:r>
        <w:br/>
        <w:t>- Number of test cases planned, executed, passed, failed</w:t>
      </w:r>
      <w:r>
        <w:br/>
        <w:t>- Number of defects by priority and module</w:t>
      </w:r>
    </w:p>
    <w:p w:rsidR="002D19C4" w:rsidRDefault="002D19C4">
      <w:proofErr w:type="gramStart"/>
      <w:r>
        <w:t>a</w:t>
      </w:r>
      <w:proofErr w:type="gramEnd"/>
      <w:r>
        <w:t xml:space="preserve">) No. of test cases planned vs executed </w:t>
      </w:r>
    </w:p>
    <w:p w:rsidR="002D19C4" w:rsidRDefault="002D19C4">
      <w:r>
        <w:t>b</w:t>
      </w:r>
      <w:r>
        <w:t>) No. of test cases passed/failed</w:t>
      </w:r>
    </w:p>
    <w:tbl>
      <w:tblPr>
        <w:tblW w:w="6360" w:type="dxa"/>
        <w:tblInd w:w="113" w:type="dxa"/>
        <w:tblLook w:val="04A0" w:firstRow="1" w:lastRow="0" w:firstColumn="1" w:lastColumn="0" w:noHBand="0" w:noVBand="1"/>
      </w:tblPr>
      <w:tblGrid>
        <w:gridCol w:w="1800"/>
        <w:gridCol w:w="2640"/>
        <w:gridCol w:w="960"/>
        <w:gridCol w:w="960"/>
      </w:tblGrid>
      <w:tr w:rsidR="002D19C4" w:rsidRPr="002D19C4" w:rsidTr="002D19C4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cases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planned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cases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executed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TCs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Pass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Tcs</w:t>
            </w:r>
            <w:proofErr w:type="spellEnd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Failed</w:t>
            </w:r>
            <w:proofErr w:type="spellEnd"/>
          </w:p>
        </w:tc>
      </w:tr>
      <w:tr w:rsidR="002D19C4" w:rsidRPr="002D19C4" w:rsidTr="002D19C4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9C4" w:rsidRPr="002D19C4" w:rsidRDefault="002D19C4" w:rsidP="002D1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D19C4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</w:tr>
    </w:tbl>
    <w:p w:rsidR="002D19C4" w:rsidRDefault="002D19C4"/>
    <w:p w:rsidR="002D19C4" w:rsidRDefault="002D19C4">
      <w:r>
        <w:rPr>
          <w:noProof/>
          <w:lang w:val="ru-RU" w:eastAsia="ru-RU"/>
        </w:rPr>
        <w:lastRenderedPageBreak/>
        <w:drawing>
          <wp:inline distT="0" distB="0" distL="0" distR="0" wp14:anchorId="09CB01D4" wp14:editId="6631D22C">
            <wp:extent cx="3794760" cy="209550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19C4" w:rsidRDefault="002D19C4"/>
    <w:p w:rsidR="002D19C4" w:rsidRDefault="002D19C4">
      <w:r>
        <w:t>No of defects identified and their Status &amp; Severity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D19C4" w:rsidTr="002D19C4">
        <w:tc>
          <w:tcPr>
            <w:tcW w:w="2952" w:type="dxa"/>
          </w:tcPr>
          <w:p w:rsidR="002D19C4" w:rsidRDefault="002D19C4">
            <w:r>
              <w:t>Major</w:t>
            </w:r>
          </w:p>
        </w:tc>
        <w:tc>
          <w:tcPr>
            <w:tcW w:w="2952" w:type="dxa"/>
          </w:tcPr>
          <w:p w:rsidR="002D19C4" w:rsidRDefault="002D19C4">
            <w:r>
              <w:t>Medium</w:t>
            </w:r>
          </w:p>
        </w:tc>
        <w:tc>
          <w:tcPr>
            <w:tcW w:w="2952" w:type="dxa"/>
          </w:tcPr>
          <w:p w:rsidR="002D19C4" w:rsidRDefault="002D19C4">
            <w:r>
              <w:t>Total</w:t>
            </w:r>
          </w:p>
        </w:tc>
      </w:tr>
      <w:tr w:rsidR="002D19C4" w:rsidTr="002D19C4">
        <w:tc>
          <w:tcPr>
            <w:tcW w:w="2952" w:type="dxa"/>
          </w:tcPr>
          <w:p w:rsidR="002D19C4" w:rsidRDefault="002D19C4">
            <w:r>
              <w:t>1</w:t>
            </w:r>
          </w:p>
        </w:tc>
        <w:tc>
          <w:tcPr>
            <w:tcW w:w="2952" w:type="dxa"/>
          </w:tcPr>
          <w:p w:rsidR="002D19C4" w:rsidRDefault="002D19C4">
            <w:r>
              <w:t>1</w:t>
            </w:r>
          </w:p>
        </w:tc>
        <w:tc>
          <w:tcPr>
            <w:tcW w:w="2952" w:type="dxa"/>
          </w:tcPr>
          <w:p w:rsidR="002D19C4" w:rsidRDefault="002D19C4">
            <w:r>
              <w:t>2</w:t>
            </w:r>
          </w:p>
        </w:tc>
      </w:tr>
    </w:tbl>
    <w:p w:rsidR="002D19C4" w:rsidRDefault="002D19C4"/>
    <w:p w:rsidR="00B566AA" w:rsidRDefault="002D19C4">
      <w:pPr>
        <w:pStyle w:val="1"/>
      </w:pPr>
      <w:r>
        <w:t>5. Types of Testing Performed</w:t>
      </w:r>
    </w:p>
    <w:p w:rsidR="00B566AA" w:rsidRDefault="002D19C4">
      <w:r>
        <w:br/>
        <w:t>- System Integration Testing: Integration of multiple modules</w:t>
      </w:r>
      <w:r>
        <w:br/>
      </w:r>
    </w:p>
    <w:p w:rsidR="00B566AA" w:rsidRDefault="002D19C4">
      <w:pPr>
        <w:pStyle w:val="1"/>
      </w:pPr>
      <w:r>
        <w:t>6</w:t>
      </w:r>
      <w:r>
        <w:t>. Test Environment &amp; Tools</w:t>
      </w:r>
    </w:p>
    <w:p w:rsidR="002D19C4" w:rsidRDefault="002D19C4" w:rsidP="002D19C4">
      <w:hyperlink r:id="rId7" w:history="1">
        <w:r w:rsidRPr="002D19C4">
          <w:t>Remote Test Lab</w:t>
        </w:r>
      </w:hyperlink>
      <w:r>
        <w:t xml:space="preserve"> – mobile emulator</w:t>
      </w:r>
    </w:p>
    <w:p w:rsidR="002D19C4" w:rsidRPr="002D19C4" w:rsidRDefault="002D19C4" w:rsidP="002D19C4">
      <w:proofErr w:type="spellStart"/>
      <w:r>
        <w:t>Youtrack</w:t>
      </w:r>
      <w:proofErr w:type="spellEnd"/>
      <w:r>
        <w:t xml:space="preserve">, </w:t>
      </w:r>
      <w:proofErr w:type="spellStart"/>
      <w:r>
        <w:t>Qase</w:t>
      </w:r>
      <w:proofErr w:type="spellEnd"/>
      <w:r>
        <w:t xml:space="preserve"> - p</w:t>
      </w:r>
      <w:r>
        <w:t>rograms for writing test scenario</w:t>
      </w:r>
      <w:r>
        <w:t>s, testing, and defect tracking</w:t>
      </w:r>
    </w:p>
    <w:p w:rsidR="00B566AA" w:rsidRDefault="002D19C4">
      <w:pPr>
        <w:pStyle w:val="1"/>
      </w:pPr>
      <w:r>
        <w:t>7</w:t>
      </w:r>
      <w:bookmarkStart w:id="0" w:name="_GoBack"/>
      <w:bookmarkEnd w:id="0"/>
      <w:r>
        <w:t>. Exit Criteria</w:t>
      </w:r>
    </w:p>
    <w:p w:rsidR="00B566AA" w:rsidRDefault="002D19C4">
      <w:r>
        <w:t>Exit conditions include:</w:t>
      </w:r>
      <w:r>
        <w:br/>
        <w:t>- All test cases executed</w:t>
      </w:r>
      <w:r>
        <w:br/>
        <w:t>- Major defects resolved</w:t>
      </w:r>
      <w:r>
        <w:br/>
      </w:r>
    </w:p>
    <w:sectPr w:rsidR="00B56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7D703D"/>
    <w:multiLevelType w:val="multilevel"/>
    <w:tmpl w:val="579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19C4"/>
    <w:rsid w:val="00326F90"/>
    <w:rsid w:val="00AA1D8D"/>
    <w:rsid w:val="00B47730"/>
    <w:rsid w:val="00B566AA"/>
    <w:rsid w:val="00C667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9CAF54C-FC9F-4277-AB3E-1DBCB947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C6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9">
    <w:name w:val="Hyperlink"/>
    <w:basedOn w:val="a2"/>
    <w:uiPriority w:val="99"/>
    <w:semiHidden/>
    <w:unhideWhenUsed/>
    <w:rsid w:val="002D1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samsung.com/remote-test-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 Pass vs Fail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Лист1!$C$1:$D$1</c:f>
              <c:strCache>
                <c:ptCount val="2"/>
                <c:pt idx="0">
                  <c:v> TCs Pass </c:v>
                </c:pt>
                <c:pt idx="1">
                  <c:v>Tcs Failed</c:v>
                </c:pt>
              </c:strCache>
            </c:strRef>
          </c:cat>
          <c:val>
            <c:numRef>
              <c:f>Лист1!$C$2:$D$2</c:f>
              <c:numCache>
                <c:formatCode>General</c:formatCode>
                <c:ptCount val="2"/>
                <c:pt idx="0">
                  <c:v>13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51B8B5-4304-43C8-8156-4F304584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Windows</cp:lastModifiedBy>
  <cp:revision>2</cp:revision>
  <dcterms:created xsi:type="dcterms:W3CDTF">2025-07-12T23:18:00Z</dcterms:created>
  <dcterms:modified xsi:type="dcterms:W3CDTF">2025-07-12T23:18:00Z</dcterms:modified>
  <cp:category/>
</cp:coreProperties>
</file>